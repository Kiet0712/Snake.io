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xtail[100], ytail[100];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nTail;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width = 140, height = 30;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y, fruitx, fruity, score;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edirection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STOP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edirection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setup()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gameover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dir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STOP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 = width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 = height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fruitx = rand() % width;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fruity = rand() %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draw()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SetConsoleCursorPosition(GetStdHandle(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STD_OUTPUT_HANDLE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{ 0,0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width + 2;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"#"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height;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width; ++j)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== 0)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"#"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y &amp;&amp; j == x) cout &lt;&lt; name[0];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fruity &amp;&amp; j == fruitx)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"@"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0; k &lt; nTail; k++)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(xtail[k] == j &amp;&amp; ytail[k] == 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(!print)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== width - 1)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"#"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cout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width + 2;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"#"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cout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"Your Score: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score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(_kbhit())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(_getch())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'a'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dir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dir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'w'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dir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dir 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gameover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logic()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prevX = xtail[0];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prevY = ytail[0];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pre2X, pre2Y;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xtail[0] =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ytail[0] =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nTail;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pre2X = xtail[i];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pre2Y = ytail[i];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xtail[i] = prevX;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ytail[i] = prevY;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prevX = pre2X;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prevY = pre2Y;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(dir)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&gt; width) x = 0;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&lt; 0) x = width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&gt; height)y = 0;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&lt; 0) y = height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fruitx &amp;&amp; y == fruity)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score += 10;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fruitx = rand() % width;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fruity = rand() %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nTail++;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 = 1; t &lt; nTail; ++t)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(xtail[t] == x &amp;&amp; ytail[t] == y) gameover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TextColor(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= GetStdHandle(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STD_OUTPUT_HANDLE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SetConsoleTextAttribute(h,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TextColor(6);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"Your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cin &gt;&gt;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"Hi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name &lt;&lt;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TextColor(5);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Sleep(2000);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setup();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(!gameover)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draw();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input();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(dir ==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UP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dir == </w:t>
      </w:r>
      <w:r>
        <w:rPr>
          <w:rFonts w:hint="default" w:ascii="Cascadia Mono" w:hAnsi="Cascadia Mono" w:eastAsia="Cascadia Mono"/>
          <w:color w:val="2F4F4F"/>
          <w:sz w:val="19"/>
          <w:szCs w:val="24"/>
        </w:rPr>
        <w:t>DOWN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Sleep(30);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logic();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E0648D"/>
    <w:rsid w:val="293172F4"/>
    <w:rsid w:val="7B8B2F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2022-12-07T05:49:00Z</dcterms:created>
  <dc:creator>PC</dc:creator>
  <cp:lastModifiedBy>Kiệt Đặng</cp:lastModifiedBy>
  <dcterms:modified xsi:type="dcterms:W3CDTF">2022-12-07T05:49:47Z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FFF9C4E97C9D406E986EB2FF906EED66</vt:lpwstr>
  </property>
</Properties>
</file>